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99CE9" w14:textId="64613FD0" w:rsidR="001C0700" w:rsidRDefault="00DD656B">
      <w:pPr>
        <w:pStyle w:val="Ttulo1"/>
        <w:jc w:val="center"/>
      </w:pPr>
      <w:r>
        <w:t>Atividade Prática</w:t>
      </w:r>
    </w:p>
    <w:p w14:paraId="065559DC" w14:textId="77777777" w:rsidR="001C0700" w:rsidRDefault="00DD656B">
      <w:pPr>
        <w:pStyle w:val="Ttulo2"/>
      </w:pPr>
      <w:r>
        <w:t>🎯</w:t>
      </w:r>
      <w:r>
        <w:t xml:space="preserve"> Objetivo:</w:t>
      </w:r>
    </w:p>
    <w:p w14:paraId="1364FDC7" w14:textId="77777777" w:rsidR="001C0700" w:rsidRDefault="00DD656B">
      <w:r>
        <w:t>Praticar os seguintes conceitos fundamentais da linguagem Java:</w:t>
      </w:r>
      <w:r>
        <w:br/>
        <w:t>- Declaração e uso de variáveis e constantes</w:t>
      </w:r>
      <w:r>
        <w:br/>
        <w:t>- Tipos primitivos (int, double, float, char, boolean)</w:t>
      </w:r>
      <w:r>
        <w:br/>
        <w:t xml:space="preserve">- Operadores </w:t>
      </w:r>
      <w:r>
        <w:t>aritméticos</w:t>
      </w:r>
      <w:r>
        <w:br/>
        <w:t>- Impressão de resultados com System.out.println()</w:t>
      </w:r>
    </w:p>
    <w:p w14:paraId="24687F41" w14:textId="77777777" w:rsidR="001C0700" w:rsidRDefault="00DD656B">
      <w:pPr>
        <w:pStyle w:val="Ttulo2"/>
      </w:pPr>
      <w:r>
        <w:t>📋</w:t>
      </w:r>
      <w:r>
        <w:t xml:space="preserve"> Enunciado:</w:t>
      </w:r>
    </w:p>
    <w:p w14:paraId="57E6B0C9" w14:textId="77777777" w:rsidR="001C0700" w:rsidRDefault="00DD656B">
      <w:r>
        <w:t>Você foi contratado por uma pequena mercearia para desenvolver um programa simples em Java que calcule o total de uma compra.</w:t>
      </w:r>
      <w:r>
        <w:br/>
      </w:r>
      <w:r>
        <w:br/>
        <w:t>Seu programa deve:</w:t>
      </w:r>
      <w:r>
        <w:br/>
        <w:t>1. Declarar e inicializar constantes com os preços de três produtos:</w:t>
      </w:r>
      <w:r>
        <w:br/>
        <w:t xml:space="preserve">   - Pão: R$ 0.50</w:t>
      </w:r>
      <w:r>
        <w:br/>
        <w:t xml:space="preserve">   - Leite: R$ 4.00</w:t>
      </w:r>
      <w:r>
        <w:br/>
        <w:t xml:space="preserve">   - Ovo (dúzia): R$ 6.00</w:t>
      </w:r>
      <w:r>
        <w:br/>
      </w:r>
      <w:r>
        <w:br/>
        <w:t>2. Declarar variáveis para armazenar a quantidade comprada de cada produto.</w:t>
      </w:r>
      <w:r>
        <w:br/>
        <w:t>3. Calcular o valor total da compra usando operadores aritméticos.</w:t>
      </w:r>
      <w:r>
        <w:br/>
        <w:t>4. Imprimir:</w:t>
      </w:r>
      <w:r>
        <w:br/>
        <w:t xml:space="preserve">   - A quantidade de cada item comprado</w:t>
      </w:r>
      <w:r>
        <w:br/>
        <w:t xml:space="preserve">   - O valor parcial de cada produto (preço x quantidade)</w:t>
      </w:r>
      <w:r>
        <w:br/>
        <w:t xml:space="preserve">   - O valor total da compra</w:t>
      </w:r>
    </w:p>
    <w:p w14:paraId="4818F67F" w14:textId="77777777" w:rsidR="001C0700" w:rsidRDefault="00DD656B">
      <w:pPr>
        <w:pStyle w:val="Ttulo2"/>
      </w:pPr>
      <w:r>
        <w:t>🧑</w:t>
      </w:r>
      <w:r>
        <w:t>‍</w:t>
      </w:r>
      <w:r>
        <w:t>💻</w:t>
      </w:r>
      <w:r>
        <w:t xml:space="preserve"> Exemplo de saída esperada:</w:t>
      </w:r>
    </w:p>
    <w:p w14:paraId="00B53A10" w14:textId="77777777" w:rsidR="001C0700" w:rsidRDefault="00DD656B">
      <w:pPr>
        <w:pStyle w:val="CitaoIntensa"/>
      </w:pPr>
      <w:r>
        <w:t>Quantidade de pães: 10</w:t>
      </w:r>
      <w:r>
        <w:br/>
        <w:t>Quantidade de leites: 2</w:t>
      </w:r>
      <w:r>
        <w:br/>
        <w:t>Quantidade de dúzias de ovos: 1</w:t>
      </w:r>
      <w:r>
        <w:br/>
      </w:r>
      <w:r>
        <w:br/>
        <w:t>Total Pães: R$ 5.0</w:t>
      </w:r>
      <w:r>
        <w:br/>
        <w:t>Total Leites: R$ 8.0</w:t>
      </w:r>
      <w:r>
        <w:br/>
        <w:t>Total Ovos: R$ 6.0</w:t>
      </w:r>
      <w:r>
        <w:br/>
      </w:r>
      <w:r>
        <w:br/>
        <w:t>Valor total da compra: R$ 19.0</w:t>
      </w:r>
    </w:p>
    <w:p w14:paraId="438115B6" w14:textId="2F5C7594" w:rsidR="001C0700" w:rsidRDefault="00DD656B">
      <w:pPr>
        <w:pStyle w:val="Ttulo2"/>
      </w:pPr>
      <w:r>
        <w:t>🛠</w:t>
      </w:r>
      <w:r>
        <w:t>️</w:t>
      </w:r>
      <w:r>
        <w:t xml:space="preserve"> Dicas</w:t>
      </w:r>
      <w:r>
        <w:t>:</w:t>
      </w:r>
    </w:p>
    <w:p w14:paraId="4A2AACCD" w14:textId="77777777" w:rsidR="001C0700" w:rsidRDefault="00DD656B">
      <w:r>
        <w:t>- Use double para valores com ponto decimal.</w:t>
      </w:r>
      <w:r>
        <w:br/>
        <w:t>- Use final para declarar constantes.</w:t>
      </w:r>
      <w:r>
        <w:br/>
      </w:r>
      <w:r>
        <w:lastRenderedPageBreak/>
        <w:t>- Use System.out.println() para imprimir os resultados.</w:t>
      </w:r>
      <w:r>
        <w:br/>
        <w:t>- Não se preocupe com entrada de dados ainda (valores podem ser fixos no código).</w:t>
      </w:r>
    </w:p>
    <w:p w14:paraId="623416ED" w14:textId="77777777" w:rsidR="001C0700" w:rsidRDefault="00DD656B">
      <w:pPr>
        <w:pStyle w:val="Ttulo2"/>
      </w:pPr>
      <w:r>
        <w:t>✅</w:t>
      </w:r>
      <w:r>
        <w:t xml:space="preserve"> Critérios de correção: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C0700" w14:paraId="73980A7A" w14:textId="77777777" w:rsidTr="001C0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6075DE" w14:textId="77777777" w:rsidR="001C0700" w:rsidRDefault="00DD656B">
            <w:r>
              <w:t>Critério</w:t>
            </w:r>
          </w:p>
        </w:tc>
        <w:tc>
          <w:tcPr>
            <w:tcW w:w="4320" w:type="dxa"/>
          </w:tcPr>
          <w:p w14:paraId="26966B1D" w14:textId="77777777" w:rsidR="001C0700" w:rsidRDefault="00DD6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Pontos</w:t>
            </w:r>
          </w:p>
        </w:tc>
      </w:tr>
      <w:tr w:rsidR="001C0700" w14:paraId="08717F91" w14:textId="77777777" w:rsidTr="001C0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D6ED72" w14:textId="77777777" w:rsidR="001C0700" w:rsidRDefault="00DD656B">
            <w:r>
              <w:t>Uso correto de constantes</w:t>
            </w:r>
          </w:p>
        </w:tc>
        <w:tc>
          <w:tcPr>
            <w:tcW w:w="4320" w:type="dxa"/>
          </w:tcPr>
          <w:p w14:paraId="12600376" w14:textId="06B8EB4A" w:rsidR="001C0700" w:rsidRDefault="00DD6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  <w:r>
              <w:t xml:space="preserve"> pts</w:t>
            </w:r>
          </w:p>
        </w:tc>
      </w:tr>
      <w:tr w:rsidR="001C0700" w14:paraId="5C775B26" w14:textId="77777777" w:rsidTr="001C0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378BE9" w14:textId="77777777" w:rsidR="001C0700" w:rsidRDefault="00DD656B">
            <w:r>
              <w:t>Declaração e uso correto de variáveis</w:t>
            </w:r>
          </w:p>
        </w:tc>
        <w:tc>
          <w:tcPr>
            <w:tcW w:w="4320" w:type="dxa"/>
          </w:tcPr>
          <w:p w14:paraId="3EFF1FE5" w14:textId="162F25DE" w:rsidR="001C0700" w:rsidRDefault="00DD6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  <w:r>
              <w:t xml:space="preserve"> pts</w:t>
            </w:r>
          </w:p>
        </w:tc>
      </w:tr>
      <w:tr w:rsidR="001C0700" w14:paraId="43F1AEA9" w14:textId="77777777" w:rsidTr="001C0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F09B2A" w14:textId="77777777" w:rsidR="001C0700" w:rsidRDefault="00DD656B">
            <w:r>
              <w:t>Aplicação correta dos operadores</w:t>
            </w:r>
          </w:p>
        </w:tc>
        <w:tc>
          <w:tcPr>
            <w:tcW w:w="4320" w:type="dxa"/>
          </w:tcPr>
          <w:p w14:paraId="4E7D9CB5" w14:textId="1A7A7354" w:rsidR="001C0700" w:rsidRDefault="00DD6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  <w:r>
              <w:t xml:space="preserve"> pts</w:t>
            </w:r>
          </w:p>
        </w:tc>
      </w:tr>
      <w:tr w:rsidR="001C0700" w14:paraId="1E9E201B" w14:textId="77777777" w:rsidTr="001C0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C65A3E" w14:textId="77777777" w:rsidR="001C0700" w:rsidRDefault="00DD656B">
            <w:r>
              <w:t>Impressão clara dos resultados</w:t>
            </w:r>
          </w:p>
        </w:tc>
        <w:tc>
          <w:tcPr>
            <w:tcW w:w="4320" w:type="dxa"/>
          </w:tcPr>
          <w:p w14:paraId="3980D5FD" w14:textId="6188B955" w:rsidR="001C0700" w:rsidRDefault="00DD6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  <w:r>
              <w:t xml:space="preserve"> pts</w:t>
            </w:r>
          </w:p>
        </w:tc>
      </w:tr>
      <w:tr w:rsidR="001C0700" w14:paraId="79BE86C7" w14:textId="77777777" w:rsidTr="001C0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427371" w14:textId="77777777" w:rsidR="001C0700" w:rsidRDefault="00DD656B">
            <w:r>
              <w:t>Organização e indentação do código</w:t>
            </w:r>
          </w:p>
        </w:tc>
        <w:tc>
          <w:tcPr>
            <w:tcW w:w="4320" w:type="dxa"/>
          </w:tcPr>
          <w:p w14:paraId="17538268" w14:textId="1A0816B7" w:rsidR="001C0700" w:rsidRDefault="00DD6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  <w:r>
              <w:t xml:space="preserve"> pts</w:t>
            </w:r>
          </w:p>
        </w:tc>
      </w:tr>
      <w:tr w:rsidR="001C0700" w14:paraId="6FDCF54A" w14:textId="77777777" w:rsidTr="001C0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456693" w14:textId="77777777" w:rsidR="001C0700" w:rsidRDefault="00DD656B">
            <w:r>
              <w:t>Total</w:t>
            </w:r>
          </w:p>
        </w:tc>
        <w:tc>
          <w:tcPr>
            <w:tcW w:w="4320" w:type="dxa"/>
          </w:tcPr>
          <w:p w14:paraId="0A7CC6A2" w14:textId="61C632E5" w:rsidR="001C0700" w:rsidRDefault="00DD6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2,5</w:t>
            </w:r>
            <w:r>
              <w:t xml:space="preserve"> pts</w:t>
            </w:r>
          </w:p>
        </w:tc>
      </w:tr>
    </w:tbl>
    <w:p w14:paraId="4112A3C0" w14:textId="77777777" w:rsidR="00DD656B" w:rsidRDefault="00DD656B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5395616">
    <w:abstractNumId w:val="8"/>
  </w:num>
  <w:num w:numId="2" w16cid:durableId="1626083491">
    <w:abstractNumId w:val="6"/>
  </w:num>
  <w:num w:numId="3" w16cid:durableId="440882089">
    <w:abstractNumId w:val="5"/>
  </w:num>
  <w:num w:numId="4" w16cid:durableId="1991907245">
    <w:abstractNumId w:val="4"/>
  </w:num>
  <w:num w:numId="5" w16cid:durableId="1239094589">
    <w:abstractNumId w:val="7"/>
  </w:num>
  <w:num w:numId="6" w16cid:durableId="767584959">
    <w:abstractNumId w:val="3"/>
  </w:num>
  <w:num w:numId="7" w16cid:durableId="664288591">
    <w:abstractNumId w:val="2"/>
  </w:num>
  <w:num w:numId="8" w16cid:durableId="968173289">
    <w:abstractNumId w:val="1"/>
  </w:num>
  <w:num w:numId="9" w16cid:durableId="46971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700"/>
    <w:rsid w:val="0029639D"/>
    <w:rsid w:val="00326F90"/>
    <w:rsid w:val="00AA1D8D"/>
    <w:rsid w:val="00B47730"/>
    <w:rsid w:val="00BA420E"/>
    <w:rsid w:val="00CB0664"/>
    <w:rsid w:val="00DD656B"/>
    <w:rsid w:val="00E919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B7983891-13D5-4FFD-B682-E4F988CD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Jones Nogueira</cp:lastModifiedBy>
  <cp:revision>3</cp:revision>
  <dcterms:created xsi:type="dcterms:W3CDTF">2013-12-23T23:15:00Z</dcterms:created>
  <dcterms:modified xsi:type="dcterms:W3CDTF">2025-06-06T15:49:00Z</dcterms:modified>
  <cp:category/>
</cp:coreProperties>
</file>